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2D64" w14:textId="77777777" w:rsidR="007D764D" w:rsidRDefault="00000000">
      <w:pPr>
        <w:pStyle w:val="Title"/>
      </w:pPr>
      <w:r>
        <w:t>Realtime Chat Application</w:t>
      </w:r>
    </w:p>
    <w:p w14:paraId="19AD37B6" w14:textId="77777777" w:rsidR="007D764D" w:rsidRDefault="00000000">
      <w:pPr>
        <w:pStyle w:val="Heading1"/>
      </w:pPr>
      <w:r>
        <w:t>1. Title &amp; Team Members</w:t>
      </w:r>
    </w:p>
    <w:p w14:paraId="253F078D" w14:textId="404CD9D3" w:rsidR="007D764D" w:rsidRDefault="00000000">
      <w:r>
        <w:t>Title: Realtime Chat Application</w:t>
      </w:r>
      <w:r>
        <w:br/>
        <w:t>Team Members: [</w:t>
      </w:r>
      <w:r w:rsidR="00921A30">
        <w:t xml:space="preserve">Bhavani Prasad Mudili-231FA04139,Manoj N-231FA04346,Naga Bhavayanth-231Fag89 </w:t>
      </w:r>
      <w:r>
        <w:t>]</w:t>
      </w:r>
    </w:p>
    <w:p w14:paraId="7E117C2B" w14:textId="77777777" w:rsidR="007D764D" w:rsidRDefault="00000000">
      <w:pPr>
        <w:pStyle w:val="Heading1"/>
      </w:pPr>
      <w:r>
        <w:t>2. Abstract</w:t>
      </w:r>
    </w:p>
    <w:p w14:paraId="7FD5768D" w14:textId="77777777" w:rsidR="007D764D" w:rsidRDefault="00000000">
      <w:r>
        <w:t>The Realtime Chat Application is designed to provide instant communication between users through one-to-one chats, group conversations, file sharing, and presence indicators. It is built using the MERN stack (MongoDB, Express.js, React.js, Node.js) with WebSocket support via Socket.IO to enable low-latency, bidirectional communication.</w:t>
      </w:r>
    </w:p>
    <w:p w14:paraId="3B320605" w14:textId="77777777" w:rsidR="007D764D" w:rsidRDefault="00000000">
      <w:pPr>
        <w:pStyle w:val="Heading1"/>
      </w:pPr>
      <w:r>
        <w:t>3. Introduction</w:t>
      </w:r>
    </w:p>
    <w:p w14:paraId="091DBEF8" w14:textId="77777777" w:rsidR="007D764D" w:rsidRDefault="00000000">
      <w:r>
        <w:t>This project replicates core features of modern chat applications like WhatsApp. The frontend is developed in React (JavaScript + JSX) styled with Tailwind CSS, while the backend uses Node.js with Express.js and MongoDB for data storage. It supports secure, real-time messaging with group and file-sharing capabilities.</w:t>
      </w:r>
    </w:p>
    <w:p w14:paraId="5533D8B4" w14:textId="77777777" w:rsidR="007D764D" w:rsidRDefault="00000000">
      <w:pPr>
        <w:pStyle w:val="Heading1"/>
      </w:pPr>
      <w:r>
        <w:t>4. Problem Statement</w:t>
      </w:r>
    </w:p>
    <w:p w14:paraId="410D5C77" w14:textId="77777777" w:rsidR="007D764D" w:rsidRDefault="00000000">
      <w:r>
        <w:t>Traditional communication methods often suffer from latency, lack of scalability, and poor support for multimedia. The objective is to build a scalable, efficient, and feature-rich realtime chat system.</w:t>
      </w:r>
    </w:p>
    <w:p w14:paraId="38A10A5C" w14:textId="77777777" w:rsidR="007D764D" w:rsidRDefault="00000000">
      <w:pPr>
        <w:pStyle w:val="Heading1"/>
      </w:pPr>
      <w:r>
        <w:t>5. Objectives</w:t>
      </w:r>
    </w:p>
    <w:p w14:paraId="1517500E" w14:textId="77777777" w:rsidR="007D764D" w:rsidRDefault="00000000">
      <w:r>
        <w:t>- Improve communication accuracy and speed</w:t>
      </w:r>
      <w:r>
        <w:br/>
        <w:t>- Support automation of message delivery</w:t>
      </w:r>
      <w:r>
        <w:br/>
        <w:t>- Enable multimedia and file sharing</w:t>
      </w:r>
      <w:r>
        <w:br/>
        <w:t>- Provide real-time presence (online/offline)</w:t>
      </w:r>
      <w:r>
        <w:br/>
        <w:t>- Ensure cost-effective scalability using MERN stack</w:t>
      </w:r>
    </w:p>
    <w:p w14:paraId="3A66DA64" w14:textId="77777777" w:rsidR="007D764D" w:rsidRDefault="00000000">
      <w:pPr>
        <w:pStyle w:val="Heading1"/>
      </w:pPr>
      <w:r>
        <w:t>6. Existing System</w:t>
      </w:r>
    </w:p>
    <w:p w14:paraId="16D4F5BD" w14:textId="77777777" w:rsidR="007D764D" w:rsidRDefault="00000000">
      <w:r>
        <w:t>Existing chat applications like WhatsApp and Telegram provide robust features, but they are closed-source. Our system aims to replicate similar functionality with open-source technologies.</w:t>
      </w:r>
    </w:p>
    <w:p w14:paraId="02E40B1C" w14:textId="77777777" w:rsidR="007D764D" w:rsidRDefault="00000000">
      <w:pPr>
        <w:pStyle w:val="Heading1"/>
      </w:pPr>
      <w:r>
        <w:lastRenderedPageBreak/>
        <w:t>7. Proposed System</w:t>
      </w:r>
    </w:p>
    <w:p w14:paraId="018AF489" w14:textId="77777777" w:rsidR="007D764D" w:rsidRDefault="00000000">
      <w:r>
        <w:t>The proposed system is a MERN-stack based realtime chat application with the following features:</w:t>
      </w:r>
      <w:r>
        <w:br/>
        <w:t>- One-to-one chat</w:t>
      </w:r>
      <w:r>
        <w:br/>
        <w:t>- Group chat</w:t>
      </w:r>
      <w:r>
        <w:br/>
        <w:t>- File sharing</w:t>
      </w:r>
      <w:r>
        <w:br/>
        <w:t>- Online/offline status</w:t>
      </w:r>
      <w:r>
        <w:br/>
        <w:t>Architecture: React frontend, Express.js backend, MongoDB database, and Socket.IO for realtime communication.</w:t>
      </w:r>
    </w:p>
    <w:p w14:paraId="4AD3EA90" w14:textId="77777777" w:rsidR="007D764D" w:rsidRDefault="00000000">
      <w:pPr>
        <w:pStyle w:val="Heading1"/>
      </w:pPr>
      <w:r>
        <w:t>8. Methodology</w:t>
      </w:r>
    </w:p>
    <w:p w14:paraId="3EDA6907" w14:textId="77777777" w:rsidR="007D764D" w:rsidRDefault="00000000">
      <w:r>
        <w:t>Step-by-step process:</w:t>
      </w:r>
      <w:r>
        <w:br/>
        <w:t>1. Setup backend server with Node.js and Express.js</w:t>
      </w:r>
      <w:r>
        <w:br/>
        <w:t>2. Integrate MongoDB for storing users, messages, and groups</w:t>
      </w:r>
      <w:r>
        <w:br/>
        <w:t>3. Implement WebSocket communication using Socket.IO</w:t>
      </w:r>
      <w:r>
        <w:br/>
        <w:t>4. Build React.js frontend with Tailwind CSS</w:t>
      </w:r>
      <w:r>
        <w:br/>
        <w:t>5. Implement one-to-one and group chat UIs</w:t>
      </w:r>
      <w:r>
        <w:br/>
        <w:t>6. Add file sharing with uploads API</w:t>
      </w:r>
      <w:r>
        <w:br/>
        <w:t>7. Enable online/offline presence updates</w:t>
      </w:r>
      <w:r>
        <w:br/>
      </w:r>
    </w:p>
    <w:p w14:paraId="5BFC0CA8" w14:textId="77777777" w:rsidR="007D764D" w:rsidRDefault="00000000">
      <w:pPr>
        <w:pStyle w:val="Heading1"/>
      </w:pPr>
      <w:r>
        <w:t>9. Tools &amp; Technologies</w:t>
      </w:r>
    </w:p>
    <w:p w14:paraId="6F7E5E13" w14:textId="77777777" w:rsidR="007D764D" w:rsidRDefault="00000000">
      <w:r>
        <w:t>- Frontend: React.js (JavaScript + JSX), Tailwind CSS</w:t>
      </w:r>
      <w:r>
        <w:br/>
        <w:t>- Backend: Node.js, Express.js</w:t>
      </w:r>
      <w:r>
        <w:br/>
        <w:t>- Database: MongoDB</w:t>
      </w:r>
      <w:r>
        <w:br/>
        <w:t>- Communication: Socket.IO (WebSockets)</w:t>
      </w:r>
      <w:r>
        <w:br/>
        <w:t>- Other: Multer (for file uploads), REST APIs</w:t>
      </w:r>
      <w:r>
        <w:br/>
      </w:r>
    </w:p>
    <w:p w14:paraId="5DEBDEF5" w14:textId="77777777" w:rsidR="007D764D" w:rsidRDefault="00000000">
      <w:pPr>
        <w:pStyle w:val="Heading1"/>
      </w:pPr>
      <w:r>
        <w:t>10. Work Done So Far</w:t>
      </w:r>
    </w:p>
    <w:p w14:paraId="3CD5581D" w14:textId="77777777" w:rsidR="007D764D" w:rsidRDefault="00000000">
      <w:r>
        <w:t>✅ Backend server setup</w:t>
      </w:r>
      <w:r>
        <w:br/>
        <w:t>✅ MongoDB database integration</w:t>
      </w:r>
      <w:r>
        <w:br/>
        <w:t>✅ User authentication and presence tracking</w:t>
      </w:r>
      <w:r>
        <w:br/>
        <w:t>✅ One-to-one chat</w:t>
      </w:r>
      <w:r>
        <w:br/>
        <w:t>✅ Group chat</w:t>
      </w:r>
      <w:r>
        <w:br/>
        <w:t>✅ File sharing module</w:t>
      </w:r>
      <w:r>
        <w:br/>
        <w:t>✅ React frontend with chat UI</w:t>
      </w:r>
    </w:p>
    <w:p w14:paraId="5FA214B8" w14:textId="77777777" w:rsidR="007D764D" w:rsidRDefault="00000000">
      <w:pPr>
        <w:pStyle w:val="Heading1"/>
      </w:pPr>
      <w:r>
        <w:lastRenderedPageBreak/>
        <w:t>11. Work to be Completed</w:t>
      </w:r>
    </w:p>
    <w:p w14:paraId="6801BBEB" w14:textId="77777777" w:rsidR="007D764D" w:rsidRDefault="00000000">
      <w:r>
        <w:t>- UI enhancements (emojis, notifications)</w:t>
      </w:r>
      <w:r>
        <w:br/>
        <w:t>- Improve file sharing (preview, multiple files)</w:t>
      </w:r>
      <w:r>
        <w:br/>
        <w:t>- Testing and bug fixing</w:t>
      </w:r>
      <w:r>
        <w:br/>
        <w:t>- Deployment to cloud platform</w:t>
      </w:r>
    </w:p>
    <w:p w14:paraId="259327D9" w14:textId="77777777" w:rsidR="007D764D" w:rsidRDefault="00000000">
      <w:pPr>
        <w:pStyle w:val="Heading1"/>
      </w:pPr>
      <w:r>
        <w:t>12. Challenges Faced &amp; Solutions</w:t>
      </w:r>
    </w:p>
    <w:p w14:paraId="196C84E1" w14:textId="77777777" w:rsidR="007D764D" w:rsidRDefault="00000000">
      <w:r>
        <w:t>- Challenge: Handling concurrent users → Solution: Used Socket.IO with rooms</w:t>
      </w:r>
      <w:r>
        <w:br/>
        <w:t>- Challenge: File uploads → Solution: Implemented Multer with secure storage</w:t>
      </w:r>
      <w:r>
        <w:br/>
        <w:t>- Challenge: Maintaining presence → Solution: MongoDB + WebSocket sync</w:t>
      </w:r>
    </w:p>
    <w:p w14:paraId="7332656E" w14:textId="77777777" w:rsidR="007D764D" w:rsidRDefault="00000000">
      <w:pPr>
        <w:pStyle w:val="Heading1"/>
      </w:pPr>
      <w:r>
        <w:t>13. Conclusion</w:t>
      </w:r>
    </w:p>
    <w:p w14:paraId="6F6A27EA" w14:textId="77777777" w:rsidR="007D764D" w:rsidRDefault="00000000">
      <w:r>
        <w:t>The Realtime Chat Application demonstrates the successful implementation of a feature-rich, scalable chat system using the MERN stack. It replicates key WhatsApp-like features such as one-to-one messaging, group chats, file sharing, and presence tracking.</w:t>
      </w:r>
    </w:p>
    <w:sectPr w:rsidR="007D76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424150">
    <w:abstractNumId w:val="8"/>
  </w:num>
  <w:num w:numId="2" w16cid:durableId="1945920589">
    <w:abstractNumId w:val="6"/>
  </w:num>
  <w:num w:numId="3" w16cid:durableId="2031757998">
    <w:abstractNumId w:val="5"/>
  </w:num>
  <w:num w:numId="4" w16cid:durableId="1578859026">
    <w:abstractNumId w:val="4"/>
  </w:num>
  <w:num w:numId="5" w16cid:durableId="766072969">
    <w:abstractNumId w:val="7"/>
  </w:num>
  <w:num w:numId="6" w16cid:durableId="953369641">
    <w:abstractNumId w:val="3"/>
  </w:num>
  <w:num w:numId="7" w16cid:durableId="2022924022">
    <w:abstractNumId w:val="2"/>
  </w:num>
  <w:num w:numId="8" w16cid:durableId="417947184">
    <w:abstractNumId w:val="1"/>
  </w:num>
  <w:num w:numId="9" w16cid:durableId="97598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BAC"/>
    <w:rsid w:val="0006063C"/>
    <w:rsid w:val="0015074B"/>
    <w:rsid w:val="0029639D"/>
    <w:rsid w:val="00326F90"/>
    <w:rsid w:val="004F72D1"/>
    <w:rsid w:val="007D764D"/>
    <w:rsid w:val="00921A30"/>
    <w:rsid w:val="00AA1D8D"/>
    <w:rsid w:val="00B47730"/>
    <w:rsid w:val="00CB0664"/>
    <w:rsid w:val="00D403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6EA41"/>
  <w14:defaultImageDpi w14:val="300"/>
  <w15:docId w15:val="{22BFDF45-80AC-43EC-8A07-16D40B5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bmudili918@gmail.com</cp:lastModifiedBy>
  <cp:revision>2</cp:revision>
  <dcterms:created xsi:type="dcterms:W3CDTF">2025-09-05T14:46:00Z</dcterms:created>
  <dcterms:modified xsi:type="dcterms:W3CDTF">2025-09-05T14:46:00Z</dcterms:modified>
  <cp:category/>
</cp:coreProperties>
</file>